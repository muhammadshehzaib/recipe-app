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Deployment Guide</w:t>
      </w:r>
    </w:p>
    <w:p>
      <w:pPr>
        <w:pStyle w:val="Heading2"/>
      </w:pPr>
      <w:r>
        <w:t>Overview</w:t>
      </w:r>
    </w:p>
    <w:p>
      <w:r>
        <w:t>This guide provides step-by-step instructions for deploying your Node.js-based recipe-sharing application. The application includes user authentication, recipe management, and a user-friendly interface for viewing, adding, and managing recipes. The deployment process involves setting up a server, configuring a database, and hosting the application for public access.</w:t>
      </w:r>
    </w:p>
    <w:p>
      <w:pPr>
        <w:pStyle w:val="Heading2"/>
      </w:pPr>
      <w:r>
        <w:t>Prerequisites</w:t>
      </w:r>
    </w:p>
    <w:p>
      <w:r>
        <w:t>Before deploying the application, ensure the following prerequisites are met:</w:t>
      </w:r>
    </w:p>
    <w:p>
      <w:r>
        <w:t>- Node.js and npm installed on your server or development machine.</w:t>
      </w:r>
    </w:p>
    <w:p>
      <w:r>
        <w:t>- MySQL server installed and running.</w:t>
      </w:r>
    </w:p>
    <w:p>
      <w:r>
        <w:t>- Git installed for cloning the repository.</w:t>
      </w:r>
    </w:p>
    <w:p>
      <w:r>
        <w:t>- A cloud hosting account (e.g., AWS, Heroku, or DigitalOcean).</w:t>
      </w:r>
    </w:p>
    <w:p>
      <w:pPr>
        <w:pStyle w:val="Heading2"/>
      </w:pPr>
      <w:r>
        <w:t>Step 1: Setup the Server</w:t>
      </w:r>
    </w:p>
    <w:p>
      <w:r>
        <w:t>1. Choose a hosting provider (e.g., AWS EC2, DigitalOcean Droplets, or Heroku).</w:t>
      </w:r>
    </w:p>
    <w:p>
      <w:r>
        <w:t>2. Launch a new server instance with the desired configuration.</w:t>
      </w:r>
    </w:p>
    <w:p>
      <w:r>
        <w:t>3. Connect to the server via SSH and update the system packages using `sudo apt update &amp;&amp; sudo apt upgrade`.</w:t>
      </w:r>
    </w:p>
    <w:p>
      <w:pPr>
        <w:pStyle w:val="Heading2"/>
      </w:pPr>
      <w:r>
        <w:t>Step 2: Install Dependencies</w:t>
      </w:r>
    </w:p>
    <w:p>
      <w:r>
        <w:t>1. Install Node.js and npm:</w:t>
      </w:r>
    </w:p>
    <w:p>
      <w:r>
        <w:t xml:space="preserve">   - Use the command `sudo apt install nodejs npm`.</w:t>
      </w:r>
    </w:p>
    <w:p>
      <w:r>
        <w:t>2. Install MySQL server:</w:t>
      </w:r>
    </w:p>
    <w:p>
      <w:r>
        <w:t xml:space="preserve">   - Use the command `sudo apt install mysql-server`.</w:t>
      </w:r>
    </w:p>
    <w:p>
      <w:r>
        <w:t>3. Secure the MySQL installation using `sudo mysql_secure_installation`.</w:t>
      </w:r>
    </w:p>
    <w:p>
      <w:pPr>
        <w:pStyle w:val="Heading2"/>
      </w:pPr>
      <w:r>
        <w:t>Step 3: Configure the Database</w:t>
      </w:r>
    </w:p>
    <w:p>
      <w:r>
        <w:t>1. Log in to MySQL using `mysql -u root -p`.</w:t>
      </w:r>
    </w:p>
    <w:p>
      <w:r>
        <w:t>2. Create a new database for the application:</w:t>
      </w:r>
    </w:p>
    <w:p>
      <w:r>
        <w:t xml:space="preserve">   - `CREATE DATABASE recipe_sharing;`</w:t>
      </w:r>
    </w:p>
    <w:p>
      <w:r>
        <w:t>3. Create a user and grant privileges:</w:t>
      </w:r>
    </w:p>
    <w:p>
      <w:r>
        <w:t xml:space="preserve">   - `CREATE USER 'appuser'@'localhost' IDENTIFIED BY 'password';`</w:t>
      </w:r>
    </w:p>
    <w:p>
      <w:r>
        <w:t xml:space="preserve">   - `GRANT ALL PRIVILEGES ON recipe_sharing.* TO 'appuser'@'localhost';`</w:t>
      </w:r>
    </w:p>
    <w:p>
      <w:pPr>
        <w:pStyle w:val="Heading2"/>
      </w:pPr>
      <w:r>
        <w:t>Step 4: Deploy the Application</w:t>
      </w:r>
    </w:p>
    <w:p>
      <w:r>
        <w:t>1. Clone the repository:</w:t>
      </w:r>
    </w:p>
    <w:p>
      <w:r>
        <w:t xml:space="preserve">   - `git clone &lt;repository-url&gt;`</w:t>
      </w:r>
    </w:p>
    <w:p>
      <w:r>
        <w:t>2. Navigate to the project directory:</w:t>
      </w:r>
    </w:p>
    <w:p>
      <w:r>
        <w:t xml:space="preserve">   - `cd recipe-sharing`</w:t>
      </w:r>
    </w:p>
    <w:p>
      <w:r>
        <w:t>3. Install project dependencies:</w:t>
      </w:r>
    </w:p>
    <w:p>
      <w:r>
        <w:t xml:space="preserve">   - `npm install`</w:t>
      </w:r>
    </w:p>
    <w:p>
      <w:r>
        <w:t>4. Configure the database connection in `db.js`.</w:t>
      </w:r>
    </w:p>
    <w:p>
      <w:pPr>
        <w:pStyle w:val="Heading2"/>
      </w:pPr>
      <w:r>
        <w:t>Step 5: Start the Application</w:t>
      </w:r>
    </w:p>
    <w:p>
      <w:r>
        <w:t>1. Start the server:</w:t>
      </w:r>
    </w:p>
    <w:p>
      <w:r>
        <w:t xml:space="preserve">   - `node app.js` or use a process manager like PM2 for production.</w:t>
      </w:r>
    </w:p>
    <w:p>
      <w:r>
        <w:t>2. Access the application in a browser using the server's public IP and port.</w:t>
      </w:r>
    </w:p>
    <w:p>
      <w:pPr>
        <w:pStyle w:val="Heading2"/>
      </w:pPr>
      <w:r>
        <w:t>Step 6: Configure a Reverse Proxy (Optional)</w:t>
      </w:r>
    </w:p>
    <w:p>
      <w:r>
        <w:t>1. Install Nginx using `sudo apt install nginx`.</w:t>
      </w:r>
    </w:p>
    <w:p>
      <w:r>
        <w:t>2. Configure Nginx to forward requests to the Node.js application.</w:t>
      </w:r>
    </w:p>
    <w:p>
      <w:pPr>
        <w:pStyle w:val="Heading2"/>
      </w:pPr>
      <w:r>
        <w:t>Step 7: Monitor and Maintain</w:t>
      </w:r>
    </w:p>
    <w:p>
      <w:r>
        <w:t>1. Regularly update dependencies using `npm update`.</w:t>
      </w:r>
    </w:p>
    <w:p>
      <w:r>
        <w:t>2. Monitor server logs for errors and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